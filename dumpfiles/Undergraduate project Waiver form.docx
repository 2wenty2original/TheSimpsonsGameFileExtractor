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434A4">
      <w:pPr>
        <w:tabs>
          <w:tab w:val="left" w:pos="5472"/>
        </w:tabs>
        <w:rPr>
          <w:caps/>
          <w:sz w:val="32"/>
        </w:rPr>
      </w:pPr>
      <w:r>
        <w:rPr>
          <w:lang w:eastAsia="en-GB"/>
        </w:rPr>
        <w:pict>
          <v:shape id="_x0000_s1033" o:spid="_x0000_s1033" o:spt="75" type="#_x0000_t75" style="position:absolute;left:0pt;margin-left:8pt;margin-top:0.2pt;height:45pt;width:199.5pt;z-index:251659264;mso-width-relative:page;mso-height-relative:page;" filled="f" o:preferrelative="f" stroked="f" coordsize="21600,21600">
            <v:path/>
            <v:fill on="f" focussize="0,0"/>
            <v:stroke on="f" joinstyle="miter"/>
            <v:imagedata r:id="rId4" o:title=""/>
            <o:lock v:ext="edit" aspectratio="f"/>
          </v:shape>
        </w:pict>
      </w:r>
      <w:r>
        <w:rPr>
          <w:caps/>
          <w:sz w:val="32"/>
        </w:rPr>
        <w:tab/>
      </w:r>
      <w:r>
        <w:pict>
          <v:shape id="_x0000_i1025" o:spt="75" type="#_x0000_t75" style="height:49pt;width:172pt;" filled="f" o:preferrelative="t" stroked="f" coordsize="21600,21600">
            <v:path/>
            <v:fill on="f" focussize="0,0"/>
            <v:stroke on="f" joinstyle="miter"/>
            <v:imagedata r:id="rId5" o:title="Temp new logo"/>
            <o:lock v:ext="edit" aspectratio="t"/>
            <w10:wrap type="none"/>
            <w10:anchorlock/>
          </v:shape>
        </w:pict>
      </w:r>
      <w:r>
        <w:rPr>
          <w:caps/>
          <w:sz w:val="32"/>
        </w:rPr>
        <w:t xml:space="preserve">       </w:t>
      </w:r>
    </w:p>
    <w:p w14:paraId="322462BA">
      <w:pPr>
        <w:tabs>
          <w:tab w:val="left" w:pos="5472"/>
        </w:tabs>
        <w:rPr>
          <w:caps/>
          <w:sz w:val="32"/>
        </w:rPr>
      </w:pPr>
      <w:r>
        <w:rPr>
          <w:rFonts w:ascii="Arial" w:hAnsi="Arial" w:cs="Arial"/>
          <w:b/>
          <w:bCs/>
          <w:sz w:val="34"/>
          <w:szCs w:val="34"/>
        </w:rPr>
        <w:t>UCEEL Copyright Waiver</w:t>
      </w:r>
      <w:r>
        <w:rPr>
          <w:rFonts w:ascii="Arial" w:hAnsi="Arial" w:cs="Arial"/>
          <w:b/>
          <w:bCs/>
          <w:caps/>
          <w:sz w:val="34"/>
          <w:szCs w:val="34"/>
        </w:rPr>
        <w:tab/>
      </w:r>
    </w:p>
    <w:p w14:paraId="38EC49D2">
      <w:pPr>
        <w:rPr>
          <w:b/>
          <w:bCs/>
          <w:sz w:val="24"/>
        </w:rPr>
      </w:pPr>
    </w:p>
    <w:p w14:paraId="5BD8C55E">
      <w:pPr>
        <w:rPr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Student Name</w:t>
      </w:r>
      <w:r>
        <w:rPr>
          <w:b/>
          <w:bCs/>
          <w:sz w:val="24"/>
        </w:rPr>
        <w:t>: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>____________________</w:t>
      </w:r>
      <w:r>
        <w:rPr>
          <w:rFonts w:hint="default"/>
          <w:b/>
          <w:bCs/>
          <w:sz w:val="24"/>
          <w:lang w:val="en-GB"/>
        </w:rPr>
        <w:t>Khai Ailyan</w:t>
      </w:r>
      <w:bookmarkStart w:id="0" w:name="_GoBack"/>
      <w:bookmarkEnd w:id="0"/>
      <w:r>
        <w:rPr>
          <w:b/>
          <w:bCs/>
          <w:sz w:val="24"/>
        </w:rPr>
        <w:t>____________________</w:t>
      </w:r>
      <w:r>
        <w:rPr>
          <w:b/>
          <w:bCs/>
          <w:sz w:val="24"/>
          <w:u w:val="single"/>
        </w:rPr>
        <w:t xml:space="preserve">            </w:t>
      </w:r>
    </w:p>
    <w:p w14:paraId="26189D50">
      <w:pPr>
        <w:rPr>
          <w:b/>
          <w:bCs/>
          <w:sz w:val="24"/>
        </w:rPr>
      </w:pPr>
    </w:p>
    <w:p w14:paraId="1957CAB3">
      <w:pPr>
        <w:rPr>
          <w:b/>
          <w:bCs/>
          <w:sz w:val="24"/>
        </w:rPr>
      </w:pPr>
    </w:p>
    <w:p w14:paraId="5807F730">
      <w:pPr>
        <w:rPr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Project/Thesis Title           </w:t>
      </w:r>
      <w:r>
        <w:rPr>
          <w:b/>
          <w:bCs/>
          <w:sz w:val="24"/>
        </w:rPr>
        <w:t>____________________________________________________</w:t>
      </w:r>
    </w:p>
    <w:p w14:paraId="44A2D530">
      <w:pPr>
        <w:rPr>
          <w:b/>
          <w:bCs/>
          <w:sz w:val="24"/>
        </w:rPr>
      </w:pPr>
    </w:p>
    <w:p w14:paraId="35D969BB">
      <w:pPr>
        <w:ind w:left="2160" w:firstLine="720"/>
        <w:rPr>
          <w:b/>
          <w:bCs/>
          <w:sz w:val="24"/>
        </w:rPr>
      </w:pPr>
      <w:r>
        <w:rPr>
          <w:b/>
          <w:bCs/>
          <w:sz w:val="24"/>
        </w:rPr>
        <w:t>____________________________________________________</w:t>
      </w:r>
    </w:p>
    <w:p w14:paraId="70B9F5DC">
      <w:pPr>
        <w:rPr>
          <w:b/>
          <w:bCs/>
          <w:sz w:val="24"/>
        </w:rPr>
      </w:pPr>
    </w:p>
    <w:p w14:paraId="2919EB57">
      <w:pPr>
        <w:ind w:left="2160" w:firstLine="720"/>
        <w:rPr>
          <w:b/>
          <w:bCs/>
          <w:sz w:val="24"/>
        </w:rPr>
      </w:pPr>
      <w:r>
        <w:rPr>
          <w:b/>
          <w:bCs/>
          <w:sz w:val="24"/>
        </w:rPr>
        <w:t>____________________________________________________</w:t>
      </w:r>
    </w:p>
    <w:p w14:paraId="62662A2A">
      <w:pPr>
        <w:rPr>
          <w:b/>
          <w:bCs/>
          <w:sz w:val="24"/>
        </w:rPr>
      </w:pPr>
    </w:p>
    <w:p w14:paraId="046C8AFE">
      <w:pPr>
        <w:rPr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</w:t>
      </w:r>
      <w:r>
        <w:rPr>
          <w:b/>
          <w:bCs/>
          <w:sz w:val="24"/>
        </w:rPr>
        <w:t>: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>____________________________________________________</w:t>
      </w:r>
    </w:p>
    <w:p w14:paraId="531CDDCE">
      <w:pPr>
        <w:rPr>
          <w:b/>
          <w:bCs/>
          <w:sz w:val="24"/>
        </w:rPr>
      </w:pPr>
    </w:p>
    <w:p w14:paraId="15761622">
      <w:pPr>
        <w:rPr>
          <w:b/>
          <w:bCs/>
          <w:sz w:val="24"/>
        </w:rPr>
      </w:pPr>
      <w:r>
        <w:rPr>
          <w:b/>
          <w:bCs/>
          <w:sz w:val="24"/>
        </w:rPr>
        <w:t>____________________________________________________________________________</w:t>
      </w:r>
    </w:p>
    <w:p w14:paraId="6E3BD836">
      <w:pPr>
        <w:rPr>
          <w:b/>
          <w:bCs/>
          <w:sz w:val="24"/>
        </w:rPr>
      </w:pPr>
    </w:p>
    <w:p w14:paraId="08E282DC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Student Agreement</w:t>
      </w:r>
    </w:p>
    <w:p w14:paraId="74C2F37B">
      <w:pPr>
        <w:rPr>
          <w:b/>
          <w:bCs/>
          <w:sz w:val="24"/>
        </w:rPr>
      </w:pPr>
    </w:p>
    <w:p w14:paraId="7603B369">
      <w:pPr>
        <w:pStyle w:val="14"/>
        <w:rPr>
          <w:rFonts w:ascii="Arial" w:hAnsi="Arial" w:cs="Arial"/>
        </w:rPr>
      </w:pPr>
      <w:r>
        <w:t>1.</w:t>
      </w:r>
      <w:r>
        <w:tab/>
      </w:r>
      <w:r>
        <w:rPr>
          <w:rFonts w:ascii="Arial" w:hAnsi="Arial" w:cs="Arial"/>
        </w:rPr>
        <w:t>I confirm that Birmingham City University can electronically archive and make accessible the project / thesis described above via the UCEEL Electronic Library system. I retain all other ownership rights to the copyright of the document / project work described above.</w:t>
      </w:r>
    </w:p>
    <w:p w14:paraId="0706BB8F">
      <w:pPr>
        <w:rPr>
          <w:b/>
          <w:bCs/>
          <w:sz w:val="24"/>
        </w:rPr>
      </w:pPr>
    </w:p>
    <w:p w14:paraId="28560C88">
      <w:pPr>
        <w:pStyle w:val="14"/>
        <w:rPr>
          <w:rFonts w:ascii="Arial" w:hAnsi="Arial" w:cs="Arial"/>
        </w:rPr>
      </w:pPr>
      <w:r>
        <w:t>2.</w:t>
      </w:r>
      <w:r>
        <w:tab/>
      </w:r>
      <w:r>
        <w:rPr>
          <w:rFonts w:ascii="Arial" w:hAnsi="Arial" w:cs="Arial"/>
        </w:rPr>
        <w:t>I confirm the above project / thesis is a true and unaltered representation of the project / thesis as submitted to Birmingham City University course tutors and examiners.</w:t>
      </w:r>
    </w:p>
    <w:p w14:paraId="082B7E00">
      <w:pPr>
        <w:pStyle w:val="14"/>
      </w:pPr>
    </w:p>
    <w:p w14:paraId="078D6925">
      <w:pPr>
        <w:pStyle w:val="14"/>
        <w:rPr>
          <w:rFonts w:ascii="Arial" w:hAnsi="Arial" w:cs="Arial"/>
          <w:b/>
          <w:bCs/>
        </w:rPr>
      </w:pPr>
      <w:r>
        <w:t>3.</w:t>
      </w:r>
      <w:r>
        <w:tab/>
      </w:r>
      <w:r>
        <w:rPr>
          <w:rFonts w:ascii="Arial" w:hAnsi="Arial" w:cs="Arial"/>
        </w:rPr>
        <w:t xml:space="preserve">I confirm that the above project / thesis </w:t>
      </w:r>
      <w:r>
        <w:rPr>
          <w:rFonts w:ascii="Arial" w:hAnsi="Arial" w:cs="Arial"/>
          <w:b/>
          <w:bCs/>
          <w:color w:val="FF0000"/>
        </w:rPr>
        <w:t xml:space="preserve">includes </w:t>
      </w:r>
      <w:r>
        <w:rPr>
          <w:rFonts w:ascii="Arial" w:hAnsi="Arial" w:cs="Arial"/>
        </w:rPr>
        <w:t xml:space="preserve">material copied from a source (e.g. a book) where ownership of the copyright does not belong to myself. </w:t>
      </w:r>
    </w:p>
    <w:p w14:paraId="57076B2F">
      <w:pPr>
        <w:pStyle w:val="14"/>
        <w:rPr>
          <w:sz w:val="16"/>
        </w:rPr>
      </w:pPr>
    </w:p>
    <w:p w14:paraId="52A7D37F">
      <w:pPr>
        <w:pStyle w:val="14"/>
        <w:rPr>
          <w:rFonts w:ascii="Arial" w:hAnsi="Arial" w:cs="Arial"/>
        </w:rPr>
      </w:pPr>
      <w:r>
        <w:rPr>
          <w:rFonts w:ascii="Arial" w:hAnsi="Arial" w:cs="Arial"/>
        </w:rPr>
        <w:t>If the</w:t>
      </w:r>
      <w:r>
        <w:rPr>
          <w:rFonts w:ascii="Arial" w:hAnsi="Arial" w:cs="Arial"/>
          <w:b/>
          <w:bCs/>
        </w:rPr>
        <w:t xml:space="preserve"> project / thesis </w:t>
      </w:r>
      <w:r>
        <w:rPr>
          <w:rFonts w:ascii="Arial" w:hAnsi="Arial" w:cs="Arial"/>
          <w:b/>
          <w:bCs/>
          <w:u w:val="single"/>
        </w:rPr>
        <w:t>includes</w:t>
      </w:r>
      <w:r>
        <w:rPr>
          <w:rFonts w:ascii="Arial" w:hAnsi="Arial" w:cs="Arial"/>
        </w:rPr>
        <w:t xml:space="preserve"> such material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please supply the following details:</w:t>
      </w:r>
    </w:p>
    <w:p w14:paraId="0B699EC9">
      <w:pPr>
        <w:pStyle w:val="14"/>
        <w:rPr>
          <w:sz w:val="12"/>
        </w:rPr>
      </w:pPr>
    </w:p>
    <w:p w14:paraId="6DFD2ADB">
      <w:pPr>
        <w:pStyle w:val="14"/>
      </w:pPr>
      <w:r>
        <w:t xml:space="preserve">a) </w:t>
      </w:r>
      <w:r>
        <w:rPr>
          <w:rFonts w:ascii="Arial" w:hAnsi="Arial" w:cs="Arial"/>
          <w:b/>
          <w:bCs/>
        </w:rPr>
        <w:t>Page reference / item reference</w:t>
      </w:r>
      <w:r>
        <w:rPr>
          <w:b/>
          <w:bCs/>
        </w:rPr>
        <w:t>:</w:t>
      </w:r>
    </w:p>
    <w:p w14:paraId="24620959">
      <w:pPr>
        <w:pStyle w:val="14"/>
      </w:pPr>
    </w:p>
    <w:p w14:paraId="600D637D">
      <w:pPr>
        <w:pStyle w:val="15"/>
        <w:rPr>
          <w:rFonts w:ascii="Arial" w:hAnsi="Arial" w:cs="Arial"/>
          <w:b/>
          <w:bCs/>
        </w:rPr>
      </w:pPr>
      <w:r>
        <w:rPr>
          <w:i w:val="0"/>
          <w:iCs w:val="0"/>
        </w:rPr>
        <w:t xml:space="preserve">b) </w:t>
      </w:r>
      <w:r>
        <w:rPr>
          <w:rFonts w:ascii="Arial" w:hAnsi="Arial" w:cs="Arial"/>
          <w:b/>
          <w:bCs/>
        </w:rPr>
        <w:t xml:space="preserve">I have </w:t>
      </w:r>
      <w:r>
        <w:rPr>
          <w:rFonts w:ascii="Arial" w:hAnsi="Arial" w:cs="Arial"/>
        </w:rPr>
        <w:t>obtained and attached a written permission statement from the owner(s) of each third party copyrighted matter included in my project / thesis</w:t>
      </w:r>
    </w:p>
    <w:p w14:paraId="7CAE892C">
      <w:pPr>
        <w:pStyle w:val="15"/>
        <w:rPr>
          <w:rFonts w:ascii="Arial" w:hAnsi="Arial" w:cs="Arial"/>
          <w:b/>
          <w:bCs/>
          <w:sz w:val="8"/>
        </w:rPr>
      </w:pPr>
      <w:r>
        <w:rPr>
          <w:rFonts w:ascii="Arial" w:hAnsi="Arial" w:cs="Arial"/>
          <w:b/>
          <w:bCs/>
        </w:rPr>
        <w:t xml:space="preserve">  </w:t>
      </w:r>
    </w:p>
    <w:p w14:paraId="4ED16A39">
      <w:pPr>
        <w:pStyle w:val="15"/>
        <w:ind w:left="4320" w:firstLine="720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>Yes      No            (please circle)</w:t>
      </w:r>
    </w:p>
    <w:p w14:paraId="52E4F5AE">
      <w:pPr>
        <w:rPr>
          <w:sz w:val="8"/>
        </w:rPr>
      </w:pPr>
    </w:p>
    <w:p w14:paraId="34B20069">
      <w:pPr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(</w:t>
      </w:r>
      <w:r>
        <w:rPr>
          <w:rFonts w:ascii="Arial" w:hAnsi="Arial" w:cs="Arial"/>
          <w:b/>
          <w:bCs/>
          <w:i/>
          <w:iCs/>
          <w:sz w:val="24"/>
        </w:rPr>
        <w:t xml:space="preserve">If No, </w:t>
      </w:r>
      <w:r>
        <w:rPr>
          <w:rFonts w:ascii="Arial" w:hAnsi="Arial" w:cs="Arial"/>
          <w:i/>
          <w:iCs/>
          <w:sz w:val="24"/>
        </w:rPr>
        <w:t>I understand the electronic copy of my project / thesis available on UCEEL will omit these sections from view)</w:t>
      </w:r>
      <w:r>
        <w:rPr>
          <w:rFonts w:ascii="Arial" w:hAnsi="Arial" w:cs="Arial"/>
          <w:b/>
          <w:bCs/>
          <w:i/>
          <w:iCs/>
          <w:sz w:val="24"/>
        </w:rPr>
        <w:t xml:space="preserve">            </w:t>
      </w:r>
      <w:r>
        <w:rPr>
          <w:rFonts w:ascii="Arial" w:hAnsi="Arial" w:cs="Arial"/>
          <w:b/>
          <w:bCs/>
          <w:i/>
          <w:iCs/>
          <w:sz w:val="24"/>
        </w:rPr>
        <w:tab/>
      </w:r>
      <w:r>
        <w:rPr>
          <w:rFonts w:ascii="Arial" w:hAnsi="Arial" w:cs="Arial"/>
          <w:b/>
          <w:bCs/>
          <w:i/>
          <w:iCs/>
          <w:sz w:val="24"/>
        </w:rPr>
        <w:tab/>
      </w:r>
      <w:r>
        <w:rPr>
          <w:rFonts w:ascii="Arial" w:hAnsi="Arial" w:cs="Arial"/>
          <w:b/>
          <w:bCs/>
          <w:i/>
          <w:iCs/>
          <w:sz w:val="24"/>
        </w:rPr>
        <w:tab/>
      </w:r>
      <w:r>
        <w:rPr>
          <w:rFonts w:ascii="Arial" w:hAnsi="Arial" w:cs="Arial"/>
          <w:b/>
          <w:bCs/>
          <w:i/>
          <w:iCs/>
          <w:sz w:val="24"/>
        </w:rPr>
        <w:tab/>
      </w:r>
    </w:p>
    <w:p w14:paraId="2BC67AB6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Signature: </w:t>
      </w:r>
      <w:r>
        <w:rPr>
          <w:rFonts w:ascii="Arial" w:hAnsi="Arial" w:cs="Arial"/>
          <w:b/>
          <w:bCs/>
          <w:sz w:val="24"/>
        </w:rPr>
        <w:tab/>
      </w:r>
      <w:r>
        <w:rPr>
          <w:rFonts w:hint="default" w:ascii="Arial" w:hAnsi="Arial" w:cs="Arial"/>
          <w:b/>
          <w:bCs/>
          <w:sz w:val="24"/>
          <w:lang w:val="en-GB"/>
        </w:rPr>
        <w:t>K.Ailyan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>__________________________________________________________</w:t>
      </w:r>
    </w:p>
    <w:p w14:paraId="785E654A">
      <w:pPr>
        <w:rPr>
          <w:rFonts w:ascii="Arial" w:hAnsi="Arial" w:cs="Arial"/>
          <w:b/>
          <w:bCs/>
          <w:sz w:val="24"/>
        </w:rPr>
      </w:pPr>
    </w:p>
    <w:p w14:paraId="5860CB88">
      <w:pPr>
        <w:ind w:left="120" w:hanging="120" w:hangingChars="5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Print Name:</w:t>
      </w:r>
      <w:r>
        <w:rPr>
          <w:rFonts w:ascii="Arial" w:hAnsi="Arial" w:cs="Arial"/>
          <w:b/>
          <w:bCs/>
          <w:sz w:val="24"/>
        </w:rPr>
        <w:tab/>
      </w:r>
      <w:r>
        <w:rPr>
          <w:rFonts w:hint="default" w:ascii="Arial" w:hAnsi="Arial" w:cs="Arial"/>
          <w:b/>
          <w:bCs/>
          <w:sz w:val="24"/>
          <w:lang w:val="en-GB"/>
        </w:rPr>
        <w:t>Khai Ailyan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>__________________________________________________________</w:t>
      </w:r>
    </w:p>
    <w:p w14:paraId="146CFFCB">
      <w:pPr>
        <w:rPr>
          <w:rFonts w:ascii="Arial" w:hAnsi="Arial" w:cs="Arial"/>
          <w:b/>
          <w:bCs/>
          <w:sz w:val="24"/>
        </w:rPr>
      </w:pPr>
    </w:p>
    <w:p w14:paraId="349DCAFD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Date: 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hint="default" w:ascii="Arial" w:hAnsi="Arial" w:cs="Arial"/>
          <w:b/>
          <w:bCs/>
          <w:sz w:val="24"/>
          <w:lang w:val="en-GB"/>
        </w:rPr>
        <w:t>28/04/2025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>__________________________________________________________</w:t>
      </w:r>
    </w:p>
    <w:p w14:paraId="24812740">
      <w:pPr>
        <w:autoSpaceDE w:val="0"/>
        <w:autoSpaceDN w:val="0"/>
        <w:adjustRightInd w:val="0"/>
        <w:rPr>
          <w:b/>
          <w:bCs/>
        </w:rPr>
      </w:pPr>
    </w:p>
    <w:p w14:paraId="09CB85D7">
      <w:pPr>
        <w:autoSpaceDE w:val="0"/>
        <w:autoSpaceDN w:val="0"/>
        <w:adjustRightInd w:val="0"/>
        <w:rPr>
          <w:b/>
          <w:bCs/>
          <w:lang w:val="en-US"/>
        </w:rPr>
      </w:pPr>
      <w:r>
        <w:rPr>
          <w:rFonts w:ascii="Arial" w:hAnsi="Arial" w:cs="Arial"/>
          <w:b/>
          <w:bCs/>
        </w:rPr>
        <w:t xml:space="preserve">N.B. If you are at anytime in consultation with a publisher regarding this work you will need to declare the copy held on UCEEL.  Some publishers may regard the UCEEL copy as constituting prior publication. </w:t>
      </w:r>
      <w:r>
        <w:rPr>
          <w:rFonts w:ascii="Arial" w:hAnsi="Arial" w:cs="Arial"/>
          <w:b/>
          <w:bCs/>
          <w:lang w:val="en-US"/>
        </w:rPr>
        <w:t>The copy can be removed from UCEEL if it becomes an obstacle to future commercial publication</w:t>
      </w:r>
      <w:r>
        <w:rPr>
          <w:b/>
          <w:bCs/>
          <w:lang w:val="en-US"/>
        </w:rPr>
        <w:t>.</w:t>
      </w:r>
    </w:p>
    <w:p w14:paraId="5FDA366F">
      <w:pPr>
        <w:pBdr>
          <w:bottom w:val="single" w:color="auto" w:sz="12" w:space="1"/>
        </w:pBdr>
        <w:rPr>
          <w:b/>
          <w:bCs/>
        </w:rPr>
      </w:pPr>
    </w:p>
    <w:p w14:paraId="51673C68">
      <w:pPr>
        <w:rPr>
          <w:b/>
          <w:bCs/>
          <w:sz w:val="16"/>
        </w:rPr>
      </w:pPr>
      <w:r>
        <w:rPr>
          <w:b/>
          <w:bCs/>
          <w:sz w:val="16"/>
        </w:rPr>
        <w:t>Official Use only</w:t>
      </w:r>
    </w:p>
    <w:p w14:paraId="008533D5">
      <w:pPr>
        <w:rPr>
          <w:sz w:val="16"/>
        </w:rPr>
      </w:pPr>
      <w:r>
        <w:rPr>
          <w:sz w:val="16"/>
        </w:rPr>
        <w:t>ORION unique number:</w:t>
      </w:r>
      <w:r>
        <w:rPr>
          <w:sz w:val="16"/>
        </w:rPr>
        <w:tab/>
      </w:r>
      <w:r>
        <w:rPr>
          <w:b/>
          <w:bCs/>
          <w:sz w:val="24"/>
        </w:rPr>
        <w:t>________________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sz w:val="16"/>
        </w:rPr>
        <w:t>Date added to the system:</w:t>
      </w:r>
      <w:r>
        <w:rPr>
          <w:sz w:val="16"/>
        </w:rPr>
        <w:tab/>
      </w:r>
      <w:r>
        <w:rPr>
          <w:b/>
          <w:bCs/>
          <w:sz w:val="24"/>
        </w:rPr>
        <w:t>________________</w:t>
      </w:r>
    </w:p>
    <w:p w14:paraId="112221E3">
      <w:pPr>
        <w:rPr>
          <w:color w:val="FF0000"/>
          <w:sz w:val="12"/>
        </w:rPr>
      </w:pPr>
    </w:p>
    <w:p w14:paraId="657ABB15">
      <w:r>
        <w:t>IS228a/Oct07</w:t>
      </w:r>
    </w:p>
    <w:sectPr>
      <w:pgSz w:w="11909" w:h="16834"/>
      <w:pgMar w:top="360" w:right="1361" w:bottom="90" w:left="136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6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5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5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53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2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6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5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2MrM0tzA1sDA1MjAztbBU0lEKTi0uzszPAykwqgUAVHnc6CwAAAA="/>
  </w:docVars>
  <w:rsids>
    <w:rsidRoot w:val="009B3D32"/>
    <w:rsid w:val="00115F92"/>
    <w:rsid w:val="001C30DF"/>
    <w:rsid w:val="001F19AA"/>
    <w:rsid w:val="0035081A"/>
    <w:rsid w:val="003A38F7"/>
    <w:rsid w:val="003A4EEB"/>
    <w:rsid w:val="003E76B9"/>
    <w:rsid w:val="00444AC0"/>
    <w:rsid w:val="004B33FD"/>
    <w:rsid w:val="00522FC5"/>
    <w:rsid w:val="006C33B7"/>
    <w:rsid w:val="00714D8D"/>
    <w:rsid w:val="008D60CF"/>
    <w:rsid w:val="00960755"/>
    <w:rsid w:val="009B3D32"/>
    <w:rsid w:val="00A10226"/>
    <w:rsid w:val="00A36D2B"/>
    <w:rsid w:val="00A436C1"/>
    <w:rsid w:val="00A56EE2"/>
    <w:rsid w:val="00B77F42"/>
    <w:rsid w:val="00C612AC"/>
    <w:rsid w:val="00E04F17"/>
    <w:rsid w:val="00F22AED"/>
    <w:rsid w:val="00FA31B9"/>
    <w:rsid w:val="74F9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24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sz w:val="24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bCs/>
      <w:sz w:val="16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aps/>
      <w:sz w:val="32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sz w:val="24"/>
      <w:szCs w:val="24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i/>
      <w:iCs/>
      <w:sz w:val="24"/>
      <w:szCs w:val="24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lock Text"/>
    <w:basedOn w:val="1"/>
    <w:qFormat/>
    <w:uiPriority w:val="0"/>
    <w:pPr>
      <w:spacing w:after="120"/>
      <w:ind w:left="1440" w:right="1440"/>
    </w:pPr>
  </w:style>
  <w:style w:type="paragraph" w:styleId="14">
    <w:name w:val="Body Text"/>
    <w:basedOn w:val="1"/>
    <w:qFormat/>
    <w:uiPriority w:val="0"/>
    <w:rPr>
      <w:sz w:val="24"/>
    </w:rPr>
  </w:style>
  <w:style w:type="paragraph" w:styleId="15">
    <w:name w:val="Body Text 2"/>
    <w:basedOn w:val="1"/>
    <w:qFormat/>
    <w:uiPriority w:val="0"/>
    <w:rPr>
      <w:i/>
      <w:iCs/>
      <w:sz w:val="24"/>
    </w:rPr>
  </w:style>
  <w:style w:type="paragraph" w:styleId="16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7">
    <w:name w:val="Body Text First Indent"/>
    <w:basedOn w:val="14"/>
    <w:qFormat/>
    <w:uiPriority w:val="0"/>
    <w:pPr>
      <w:spacing w:after="120"/>
      <w:ind w:firstLine="210"/>
    </w:pPr>
    <w:rPr>
      <w:sz w:val="20"/>
    </w:rPr>
  </w:style>
  <w:style w:type="paragraph" w:styleId="18">
    <w:name w:val="Body Text Indent"/>
    <w:basedOn w:val="1"/>
    <w:qFormat/>
    <w:uiPriority w:val="0"/>
    <w:pPr>
      <w:spacing w:after="120"/>
      <w:ind w:left="283"/>
    </w:pPr>
  </w:style>
  <w:style w:type="paragraph" w:styleId="19">
    <w:name w:val="Body Text First Indent 2"/>
    <w:basedOn w:val="18"/>
    <w:qFormat/>
    <w:uiPriority w:val="0"/>
    <w:pPr>
      <w:ind w:firstLine="210"/>
    </w:pPr>
  </w:style>
  <w:style w:type="paragraph" w:styleId="2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21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22">
    <w:name w:val="caption"/>
    <w:basedOn w:val="1"/>
    <w:next w:val="1"/>
    <w:qFormat/>
    <w:uiPriority w:val="0"/>
    <w:pPr>
      <w:spacing w:before="120" w:after="120"/>
    </w:pPr>
    <w:rPr>
      <w:b/>
      <w:bCs/>
    </w:rPr>
  </w:style>
  <w:style w:type="paragraph" w:styleId="23">
    <w:name w:val="Closing"/>
    <w:basedOn w:val="1"/>
    <w:qFormat/>
    <w:uiPriority w:val="0"/>
    <w:pPr>
      <w:ind w:left="4252"/>
    </w:pPr>
  </w:style>
  <w:style w:type="paragraph" w:styleId="24">
    <w:name w:val="annotation text"/>
    <w:basedOn w:val="1"/>
    <w:semiHidden/>
    <w:qFormat/>
    <w:uiPriority w:val="0"/>
  </w:style>
  <w:style w:type="paragraph" w:styleId="25">
    <w:name w:val="Date"/>
    <w:basedOn w:val="1"/>
    <w:next w:val="1"/>
    <w:qFormat/>
    <w:uiPriority w:val="0"/>
  </w:style>
  <w:style w:type="paragraph" w:styleId="26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7">
    <w:name w:val="E-mail Signature"/>
    <w:basedOn w:val="1"/>
    <w:qFormat/>
    <w:uiPriority w:val="0"/>
  </w:style>
  <w:style w:type="paragraph" w:styleId="28">
    <w:name w:val="endnote text"/>
    <w:basedOn w:val="1"/>
    <w:semiHidden/>
    <w:qFormat/>
    <w:uiPriority w:val="0"/>
  </w:style>
  <w:style w:type="paragraph" w:styleId="29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30">
    <w:name w:val="envelope return"/>
    <w:basedOn w:val="1"/>
    <w:qFormat/>
    <w:uiPriority w:val="0"/>
    <w:rPr>
      <w:rFonts w:ascii="Arial" w:hAnsi="Arial" w:cs="Arial"/>
    </w:rPr>
  </w:style>
  <w:style w:type="paragraph" w:styleId="31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32">
    <w:name w:val="footnote text"/>
    <w:basedOn w:val="1"/>
    <w:semiHidden/>
    <w:qFormat/>
    <w:uiPriority w:val="0"/>
  </w:style>
  <w:style w:type="paragraph" w:styleId="33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34">
    <w:name w:val="HTML Address"/>
    <w:basedOn w:val="1"/>
    <w:qFormat/>
    <w:uiPriority w:val="0"/>
    <w:rPr>
      <w:i/>
      <w:iCs/>
    </w:rPr>
  </w:style>
  <w:style w:type="paragraph" w:styleId="35">
    <w:name w:val="HTML Preformatted"/>
    <w:basedOn w:val="1"/>
    <w:qFormat/>
    <w:uiPriority w:val="0"/>
    <w:rPr>
      <w:rFonts w:ascii="Courier New" w:hAnsi="Courier New" w:cs="Courier New"/>
    </w:rPr>
  </w:style>
  <w:style w:type="paragraph" w:styleId="36">
    <w:name w:val="index 1"/>
    <w:basedOn w:val="1"/>
    <w:next w:val="1"/>
    <w:autoRedefine/>
    <w:semiHidden/>
    <w:qFormat/>
    <w:uiPriority w:val="0"/>
    <w:pPr>
      <w:ind w:left="200" w:hanging="200"/>
    </w:pPr>
  </w:style>
  <w:style w:type="paragraph" w:styleId="37">
    <w:name w:val="index 2"/>
    <w:basedOn w:val="1"/>
    <w:next w:val="1"/>
    <w:autoRedefine/>
    <w:semiHidden/>
    <w:qFormat/>
    <w:uiPriority w:val="0"/>
    <w:pPr>
      <w:ind w:left="400" w:hanging="200"/>
    </w:pPr>
  </w:style>
  <w:style w:type="paragraph" w:styleId="38">
    <w:name w:val="index 3"/>
    <w:basedOn w:val="1"/>
    <w:next w:val="1"/>
    <w:autoRedefine/>
    <w:semiHidden/>
    <w:qFormat/>
    <w:uiPriority w:val="0"/>
    <w:pPr>
      <w:ind w:left="600" w:hanging="200"/>
    </w:pPr>
  </w:style>
  <w:style w:type="paragraph" w:styleId="39">
    <w:name w:val="index 4"/>
    <w:basedOn w:val="1"/>
    <w:next w:val="1"/>
    <w:autoRedefine/>
    <w:semiHidden/>
    <w:uiPriority w:val="0"/>
    <w:pPr>
      <w:ind w:left="800" w:hanging="200"/>
    </w:pPr>
  </w:style>
  <w:style w:type="paragraph" w:styleId="40">
    <w:name w:val="index 5"/>
    <w:basedOn w:val="1"/>
    <w:next w:val="1"/>
    <w:autoRedefine/>
    <w:semiHidden/>
    <w:uiPriority w:val="0"/>
    <w:pPr>
      <w:ind w:left="1000" w:hanging="200"/>
    </w:pPr>
  </w:style>
  <w:style w:type="paragraph" w:styleId="41">
    <w:name w:val="index 6"/>
    <w:basedOn w:val="1"/>
    <w:next w:val="1"/>
    <w:autoRedefine/>
    <w:semiHidden/>
    <w:uiPriority w:val="0"/>
    <w:pPr>
      <w:ind w:left="1200" w:hanging="200"/>
    </w:pPr>
  </w:style>
  <w:style w:type="paragraph" w:styleId="42">
    <w:name w:val="index 7"/>
    <w:basedOn w:val="1"/>
    <w:next w:val="1"/>
    <w:autoRedefine/>
    <w:semiHidden/>
    <w:uiPriority w:val="0"/>
    <w:pPr>
      <w:ind w:left="1400" w:hanging="200"/>
    </w:pPr>
  </w:style>
  <w:style w:type="paragraph" w:styleId="43">
    <w:name w:val="index 8"/>
    <w:basedOn w:val="1"/>
    <w:next w:val="1"/>
    <w:autoRedefine/>
    <w:semiHidden/>
    <w:uiPriority w:val="0"/>
    <w:pPr>
      <w:ind w:left="1600" w:hanging="200"/>
    </w:pPr>
  </w:style>
  <w:style w:type="paragraph" w:styleId="44">
    <w:name w:val="index 9"/>
    <w:basedOn w:val="1"/>
    <w:next w:val="1"/>
    <w:autoRedefine/>
    <w:semiHidden/>
    <w:uiPriority w:val="0"/>
    <w:pPr>
      <w:ind w:left="1800" w:hanging="200"/>
    </w:pPr>
  </w:style>
  <w:style w:type="paragraph" w:styleId="45">
    <w:name w:val="index heading"/>
    <w:basedOn w:val="1"/>
    <w:next w:val="36"/>
    <w:semiHidden/>
    <w:uiPriority w:val="0"/>
    <w:rPr>
      <w:rFonts w:ascii="Arial" w:hAnsi="Arial" w:cs="Arial"/>
      <w:b/>
      <w:bCs/>
    </w:rPr>
  </w:style>
  <w:style w:type="paragraph" w:styleId="46">
    <w:name w:val="List"/>
    <w:basedOn w:val="1"/>
    <w:uiPriority w:val="0"/>
    <w:pPr>
      <w:ind w:left="283" w:hanging="283"/>
    </w:pPr>
  </w:style>
  <w:style w:type="paragraph" w:styleId="47">
    <w:name w:val="List 2"/>
    <w:basedOn w:val="1"/>
    <w:uiPriority w:val="0"/>
    <w:pPr>
      <w:ind w:left="566" w:hanging="283"/>
    </w:pPr>
  </w:style>
  <w:style w:type="paragraph" w:styleId="48">
    <w:name w:val="List 3"/>
    <w:basedOn w:val="1"/>
    <w:uiPriority w:val="0"/>
    <w:pPr>
      <w:ind w:left="849" w:hanging="283"/>
    </w:pPr>
  </w:style>
  <w:style w:type="paragraph" w:styleId="49">
    <w:name w:val="List 4"/>
    <w:basedOn w:val="1"/>
    <w:uiPriority w:val="0"/>
    <w:pPr>
      <w:ind w:left="1132" w:hanging="283"/>
    </w:pPr>
  </w:style>
  <w:style w:type="paragraph" w:styleId="50">
    <w:name w:val="List 5"/>
    <w:basedOn w:val="1"/>
    <w:uiPriority w:val="0"/>
    <w:pPr>
      <w:ind w:left="1415" w:hanging="283"/>
    </w:pPr>
  </w:style>
  <w:style w:type="paragraph" w:styleId="51">
    <w:name w:val="List Bullet"/>
    <w:basedOn w:val="1"/>
    <w:autoRedefine/>
    <w:uiPriority w:val="0"/>
    <w:pPr>
      <w:numPr>
        <w:ilvl w:val="0"/>
        <w:numId w:val="1"/>
      </w:numPr>
    </w:pPr>
  </w:style>
  <w:style w:type="paragraph" w:styleId="52">
    <w:name w:val="List Bullet 2"/>
    <w:basedOn w:val="1"/>
    <w:autoRedefine/>
    <w:uiPriority w:val="0"/>
    <w:pPr>
      <w:numPr>
        <w:ilvl w:val="0"/>
        <w:numId w:val="2"/>
      </w:numPr>
    </w:pPr>
  </w:style>
  <w:style w:type="paragraph" w:styleId="53">
    <w:name w:val="List Bullet 3"/>
    <w:basedOn w:val="1"/>
    <w:autoRedefine/>
    <w:uiPriority w:val="0"/>
    <w:pPr>
      <w:numPr>
        <w:ilvl w:val="0"/>
        <w:numId w:val="3"/>
      </w:numPr>
    </w:pPr>
  </w:style>
  <w:style w:type="paragraph" w:styleId="54">
    <w:name w:val="List Bullet 4"/>
    <w:basedOn w:val="1"/>
    <w:autoRedefine/>
    <w:uiPriority w:val="0"/>
    <w:pPr>
      <w:numPr>
        <w:ilvl w:val="0"/>
        <w:numId w:val="4"/>
      </w:numPr>
    </w:pPr>
  </w:style>
  <w:style w:type="paragraph" w:styleId="55">
    <w:name w:val="List Bullet 5"/>
    <w:basedOn w:val="1"/>
    <w:autoRedefine/>
    <w:uiPriority w:val="0"/>
    <w:pPr>
      <w:numPr>
        <w:ilvl w:val="0"/>
        <w:numId w:val="5"/>
      </w:numPr>
    </w:pPr>
  </w:style>
  <w:style w:type="paragraph" w:styleId="56">
    <w:name w:val="List Continue"/>
    <w:basedOn w:val="1"/>
    <w:uiPriority w:val="0"/>
    <w:pPr>
      <w:spacing w:after="120"/>
      <w:ind w:left="283"/>
    </w:pPr>
  </w:style>
  <w:style w:type="paragraph" w:styleId="57">
    <w:name w:val="List Continue 2"/>
    <w:basedOn w:val="1"/>
    <w:uiPriority w:val="0"/>
    <w:pPr>
      <w:spacing w:after="120"/>
      <w:ind w:left="566"/>
    </w:pPr>
  </w:style>
  <w:style w:type="paragraph" w:styleId="58">
    <w:name w:val="List Continue 3"/>
    <w:basedOn w:val="1"/>
    <w:uiPriority w:val="0"/>
    <w:pPr>
      <w:spacing w:after="120"/>
      <w:ind w:left="849"/>
    </w:pPr>
  </w:style>
  <w:style w:type="paragraph" w:styleId="59">
    <w:name w:val="List Continue 4"/>
    <w:basedOn w:val="1"/>
    <w:uiPriority w:val="0"/>
    <w:pPr>
      <w:spacing w:after="120"/>
      <w:ind w:left="1132"/>
    </w:pPr>
  </w:style>
  <w:style w:type="paragraph" w:styleId="60">
    <w:name w:val="List Continue 5"/>
    <w:basedOn w:val="1"/>
    <w:uiPriority w:val="0"/>
    <w:pPr>
      <w:spacing w:after="120"/>
      <w:ind w:left="1415"/>
    </w:pPr>
  </w:style>
  <w:style w:type="paragraph" w:styleId="61">
    <w:name w:val="List Number"/>
    <w:basedOn w:val="1"/>
    <w:uiPriority w:val="0"/>
    <w:pPr>
      <w:numPr>
        <w:ilvl w:val="0"/>
        <w:numId w:val="6"/>
      </w:numPr>
    </w:pPr>
  </w:style>
  <w:style w:type="paragraph" w:styleId="62">
    <w:name w:val="List Number 2"/>
    <w:basedOn w:val="1"/>
    <w:uiPriority w:val="0"/>
    <w:pPr>
      <w:numPr>
        <w:ilvl w:val="0"/>
        <w:numId w:val="7"/>
      </w:numPr>
    </w:pPr>
  </w:style>
  <w:style w:type="paragraph" w:styleId="63">
    <w:name w:val="List Number 3"/>
    <w:basedOn w:val="1"/>
    <w:uiPriority w:val="0"/>
    <w:pPr>
      <w:numPr>
        <w:ilvl w:val="0"/>
        <w:numId w:val="8"/>
      </w:numPr>
    </w:pPr>
  </w:style>
  <w:style w:type="paragraph" w:styleId="64">
    <w:name w:val="List Number 4"/>
    <w:basedOn w:val="1"/>
    <w:uiPriority w:val="0"/>
    <w:pPr>
      <w:numPr>
        <w:ilvl w:val="0"/>
        <w:numId w:val="9"/>
      </w:numPr>
    </w:pPr>
  </w:style>
  <w:style w:type="paragraph" w:styleId="65">
    <w:name w:val="List Number 5"/>
    <w:basedOn w:val="1"/>
    <w:uiPriority w:val="0"/>
    <w:pPr>
      <w:numPr>
        <w:ilvl w:val="0"/>
        <w:numId w:val="10"/>
      </w:numPr>
    </w:pPr>
  </w:style>
  <w:style w:type="paragraph" w:styleId="66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  <w:lang w:val="en-GB" w:eastAsia="en-US" w:bidi="ar-SA"/>
    </w:rPr>
  </w:style>
  <w:style w:type="paragraph" w:styleId="67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68">
    <w:name w:val="Normal (Web)"/>
    <w:basedOn w:val="1"/>
    <w:uiPriority w:val="0"/>
    <w:rPr>
      <w:sz w:val="24"/>
      <w:szCs w:val="24"/>
    </w:rPr>
  </w:style>
  <w:style w:type="paragraph" w:styleId="69">
    <w:name w:val="Normal Indent"/>
    <w:basedOn w:val="1"/>
    <w:uiPriority w:val="0"/>
    <w:pPr>
      <w:ind w:left="720"/>
    </w:pPr>
  </w:style>
  <w:style w:type="paragraph" w:styleId="70">
    <w:name w:val="Note Heading"/>
    <w:basedOn w:val="1"/>
    <w:next w:val="1"/>
    <w:uiPriority w:val="0"/>
  </w:style>
  <w:style w:type="paragraph" w:styleId="71">
    <w:name w:val="Plain Text"/>
    <w:basedOn w:val="1"/>
    <w:uiPriority w:val="0"/>
    <w:rPr>
      <w:rFonts w:ascii="Courier New" w:hAnsi="Courier New" w:cs="Courier New"/>
    </w:rPr>
  </w:style>
  <w:style w:type="paragraph" w:styleId="72">
    <w:name w:val="Salutation"/>
    <w:basedOn w:val="1"/>
    <w:next w:val="1"/>
    <w:uiPriority w:val="0"/>
  </w:style>
  <w:style w:type="paragraph" w:styleId="73">
    <w:name w:val="Signature"/>
    <w:basedOn w:val="1"/>
    <w:uiPriority w:val="0"/>
    <w:pPr>
      <w:ind w:left="4252"/>
    </w:pPr>
  </w:style>
  <w:style w:type="paragraph" w:styleId="74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75">
    <w:name w:val="table of authorities"/>
    <w:basedOn w:val="1"/>
    <w:next w:val="1"/>
    <w:semiHidden/>
    <w:uiPriority w:val="0"/>
    <w:pPr>
      <w:ind w:left="200" w:hanging="200"/>
    </w:pPr>
  </w:style>
  <w:style w:type="paragraph" w:styleId="76">
    <w:name w:val="table of figures"/>
    <w:basedOn w:val="1"/>
    <w:next w:val="1"/>
    <w:semiHidden/>
    <w:uiPriority w:val="0"/>
    <w:pPr>
      <w:ind w:left="400" w:hanging="400"/>
    </w:pPr>
  </w:style>
  <w:style w:type="paragraph" w:styleId="77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78">
    <w:name w:val="toa heading"/>
    <w:basedOn w:val="1"/>
    <w:next w:val="1"/>
    <w:semiHidden/>
    <w:uiPriority w:val="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79">
    <w:name w:val="toc 1"/>
    <w:basedOn w:val="1"/>
    <w:next w:val="1"/>
    <w:autoRedefine/>
    <w:semiHidden/>
    <w:uiPriority w:val="0"/>
  </w:style>
  <w:style w:type="paragraph" w:styleId="80">
    <w:name w:val="toc 2"/>
    <w:basedOn w:val="1"/>
    <w:next w:val="1"/>
    <w:autoRedefine/>
    <w:semiHidden/>
    <w:uiPriority w:val="0"/>
    <w:pPr>
      <w:ind w:left="200"/>
    </w:pPr>
  </w:style>
  <w:style w:type="paragraph" w:styleId="81">
    <w:name w:val="toc 3"/>
    <w:basedOn w:val="1"/>
    <w:next w:val="1"/>
    <w:autoRedefine/>
    <w:semiHidden/>
    <w:uiPriority w:val="0"/>
    <w:pPr>
      <w:ind w:left="400"/>
    </w:pPr>
  </w:style>
  <w:style w:type="paragraph" w:styleId="82">
    <w:name w:val="toc 4"/>
    <w:basedOn w:val="1"/>
    <w:next w:val="1"/>
    <w:autoRedefine/>
    <w:semiHidden/>
    <w:uiPriority w:val="0"/>
    <w:pPr>
      <w:ind w:left="600"/>
    </w:pPr>
  </w:style>
  <w:style w:type="paragraph" w:styleId="83">
    <w:name w:val="toc 5"/>
    <w:basedOn w:val="1"/>
    <w:next w:val="1"/>
    <w:autoRedefine/>
    <w:semiHidden/>
    <w:uiPriority w:val="0"/>
    <w:pPr>
      <w:ind w:left="800"/>
    </w:pPr>
  </w:style>
  <w:style w:type="paragraph" w:styleId="84">
    <w:name w:val="toc 6"/>
    <w:basedOn w:val="1"/>
    <w:next w:val="1"/>
    <w:autoRedefine/>
    <w:semiHidden/>
    <w:uiPriority w:val="0"/>
    <w:pPr>
      <w:ind w:left="1000"/>
    </w:pPr>
  </w:style>
  <w:style w:type="paragraph" w:styleId="85">
    <w:name w:val="toc 7"/>
    <w:basedOn w:val="1"/>
    <w:next w:val="1"/>
    <w:autoRedefine/>
    <w:semiHidden/>
    <w:uiPriority w:val="0"/>
    <w:pPr>
      <w:ind w:left="1200"/>
    </w:pPr>
  </w:style>
  <w:style w:type="paragraph" w:styleId="86">
    <w:name w:val="toc 8"/>
    <w:basedOn w:val="1"/>
    <w:next w:val="1"/>
    <w:autoRedefine/>
    <w:semiHidden/>
    <w:uiPriority w:val="0"/>
    <w:pPr>
      <w:ind w:left="1400"/>
    </w:pPr>
  </w:style>
  <w:style w:type="paragraph" w:styleId="87">
    <w:name w:val="toc 9"/>
    <w:basedOn w:val="1"/>
    <w:next w:val="1"/>
    <w:autoRedefine/>
    <w:semiHidden/>
    <w:uiPriority w:val="0"/>
    <w:pPr>
      <w:ind w:left="16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UCE</Company>
  <Pages>1</Pages>
  <Words>330</Words>
  <Characters>1884</Characters>
  <Lines>15</Lines>
  <Paragraphs>4</Paragraphs>
  <TotalTime>3</TotalTime>
  <ScaleCrop>false</ScaleCrop>
  <LinksUpToDate>false</LinksUpToDate>
  <CharactersWithSpaces>2210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2023-04-26T10:28:00Z</dcterms:created>
  <dc:creator>Chris Dodd</dc:creator>
  <cp:lastModifiedBy>2wenty2</cp:lastModifiedBy>
  <cp:lastPrinted>2002-02-26T14:32:00Z</cp:lastPrinted>
  <dcterms:modified xsi:type="dcterms:W3CDTF">2025-04-28T02:04:23Z</dcterms:modified>
  <dc:title>UCEEL COPYRIGHT WAIVER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528D559700DC4C1BA32ADEAEDFD56D07_12</vt:lpwstr>
  </property>
</Properties>
</file>